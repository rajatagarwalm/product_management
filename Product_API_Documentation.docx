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5268F" w14:textId="77777777" w:rsidR="006865B0" w:rsidRDefault="00000000" w:rsidP="00BB27D2">
      <w:pPr>
        <w:pStyle w:val="Heading1"/>
      </w:pPr>
      <w:r>
        <w:t xml:space="preserve">Product API </w:t>
      </w:r>
      <w:r w:rsidRPr="00BB27D2">
        <w:t>Documentation</w:t>
      </w:r>
    </w:p>
    <w:p w14:paraId="4E65054E" w14:textId="77777777" w:rsidR="006865B0" w:rsidRDefault="00000000">
      <w:r>
        <w:t>This document provides details about the Product API, which allows users to perform CRUD operations, pagination, filtering, and sorting on product data stored in MongoDB.</w:t>
      </w:r>
    </w:p>
    <w:p w14:paraId="14895482" w14:textId="77777777" w:rsidR="006865B0" w:rsidRDefault="00000000">
      <w:pPr>
        <w:pStyle w:val="Heading2"/>
      </w:pPr>
      <w:r>
        <w:t>Base URL</w:t>
      </w:r>
    </w:p>
    <w:p w14:paraId="737BCA87" w14:textId="77777777" w:rsidR="006865B0" w:rsidRDefault="00000000">
      <w:r>
        <w:t>http://localhost:8000/products</w:t>
      </w:r>
    </w:p>
    <w:p w14:paraId="6F158BEF" w14:textId="77777777" w:rsidR="006865B0" w:rsidRDefault="00000000">
      <w:pPr>
        <w:pStyle w:val="Heading2"/>
      </w:pPr>
      <w:r>
        <w:t>API Endpoints</w:t>
      </w:r>
    </w:p>
    <w:p w14:paraId="28A6496F" w14:textId="77777777" w:rsidR="006865B0" w:rsidRDefault="00000000">
      <w:pPr>
        <w:pStyle w:val="Heading3"/>
      </w:pPr>
      <w:r>
        <w:t>1. Create Product</w:t>
      </w:r>
    </w:p>
    <w:p w14:paraId="0E5BF9AC" w14:textId="77777777" w:rsidR="006865B0" w:rsidRDefault="00000000">
      <w:r>
        <w:t>Endpoint: POST /create</w:t>
      </w:r>
    </w:p>
    <w:p w14:paraId="798606DC" w14:textId="77777777" w:rsidR="006865B0" w:rsidRDefault="00000000">
      <w:r>
        <w:t>Request Body (JSON):</w:t>
      </w:r>
    </w:p>
    <w:p w14:paraId="25C21BC9" w14:textId="77777777" w:rsidR="006865B0" w:rsidRDefault="00000000">
      <w:r>
        <w:t>{</w:t>
      </w:r>
      <w:r>
        <w:br/>
        <w:t xml:space="preserve">    "name": "Product Name",</w:t>
      </w:r>
      <w:r>
        <w:br/>
        <w:t xml:space="preserve">    "description": "Product Description",</w:t>
      </w:r>
      <w:r>
        <w:br/>
        <w:t xml:space="preserve">    "price": 100.0,</w:t>
      </w:r>
      <w:r>
        <w:br/>
        <w:t xml:space="preserve">    "stock": 10,</w:t>
      </w:r>
      <w:r>
        <w:br/>
        <w:t xml:space="preserve">    "category": "Electronics"</w:t>
      </w:r>
      <w:r>
        <w:br/>
        <w:t>}</w:t>
      </w:r>
    </w:p>
    <w:p w14:paraId="22B0BD39" w14:textId="77777777" w:rsidR="006865B0" w:rsidRDefault="00000000">
      <w:r>
        <w:t>Response: Returns the created product object.</w:t>
      </w:r>
    </w:p>
    <w:p w14:paraId="7157E6F5" w14:textId="77777777" w:rsidR="006865B0" w:rsidRDefault="00000000">
      <w:pPr>
        <w:pStyle w:val="Heading3"/>
      </w:pPr>
      <w:r>
        <w:t>2. Create Multiple Products</w:t>
      </w:r>
    </w:p>
    <w:p w14:paraId="54442822" w14:textId="77777777" w:rsidR="006865B0" w:rsidRDefault="00000000">
      <w:r>
        <w:t>Endpoint: POST /create_bulk</w:t>
      </w:r>
    </w:p>
    <w:p w14:paraId="55C4862E" w14:textId="77777777" w:rsidR="006865B0" w:rsidRDefault="00000000">
      <w:r>
        <w:t>Request Body (JSON):</w:t>
      </w:r>
    </w:p>
    <w:p w14:paraId="6F5C66C7" w14:textId="77777777" w:rsidR="006865B0" w:rsidRDefault="00000000">
      <w:r>
        <w:t>{</w:t>
      </w:r>
      <w:r>
        <w:br/>
        <w:t xml:space="preserve">    "products": [</w:t>
      </w:r>
      <w:r>
        <w:br/>
        <w:t xml:space="preserve">        {</w:t>
      </w:r>
      <w:r>
        <w:br/>
        <w:t xml:space="preserve">            "name": "Product1",</w:t>
      </w:r>
      <w:r>
        <w:br/>
        <w:t xml:space="preserve">            "description": "Desc1",</w:t>
      </w:r>
      <w:r>
        <w:br/>
        <w:t xml:space="preserve">            "price": 50.0,</w:t>
      </w:r>
      <w:r>
        <w:br/>
        <w:t xml:space="preserve">            "stock": 5,</w:t>
      </w:r>
      <w:r>
        <w:br/>
        <w:t xml:space="preserve">            "category": "Books"</w:t>
      </w:r>
      <w:r>
        <w:br/>
        <w:t xml:space="preserve">        },</w:t>
      </w:r>
      <w:r>
        <w:br/>
        <w:t xml:space="preserve">        {</w:t>
      </w:r>
      <w:r>
        <w:br/>
        <w:t xml:space="preserve">            "name": "Product2",</w:t>
      </w:r>
      <w:r>
        <w:br/>
        <w:t xml:space="preserve">            "description": "Desc2",</w:t>
      </w:r>
      <w:r>
        <w:br/>
        <w:t xml:space="preserve">            "price": 70.0,</w:t>
      </w:r>
      <w:r>
        <w:br/>
        <w:t xml:space="preserve">            "stock": 3,</w:t>
      </w:r>
      <w:r>
        <w:br/>
        <w:t xml:space="preserve">            "category": "Fashion"</w:t>
      </w:r>
      <w:r>
        <w:br/>
      </w:r>
      <w:r>
        <w:lastRenderedPageBreak/>
        <w:t xml:space="preserve">        }</w:t>
      </w:r>
      <w:r>
        <w:br/>
        <w:t xml:space="preserve">    ]</w:t>
      </w:r>
      <w:r>
        <w:br/>
        <w:t>}</w:t>
      </w:r>
    </w:p>
    <w:p w14:paraId="46DFD8DA" w14:textId="77777777" w:rsidR="006865B0" w:rsidRDefault="00000000">
      <w:r>
        <w:t>Response: Returns the inserted IDs of the products.</w:t>
      </w:r>
    </w:p>
    <w:p w14:paraId="148F0714" w14:textId="77777777" w:rsidR="006865B0" w:rsidRDefault="00000000">
      <w:pPr>
        <w:pStyle w:val="Heading3"/>
      </w:pPr>
      <w:r>
        <w:t>3. Get Product by ID</w:t>
      </w:r>
    </w:p>
    <w:p w14:paraId="4E0F429C" w14:textId="77777777" w:rsidR="006865B0" w:rsidRDefault="00000000">
      <w:r>
        <w:t>Endpoint: GET /{product_id}</w:t>
      </w:r>
    </w:p>
    <w:p w14:paraId="3A7B4B4A" w14:textId="77777777" w:rsidR="006865B0" w:rsidRDefault="00000000">
      <w:r>
        <w:t>Response: Returns the product details if found, otherwise 404.</w:t>
      </w:r>
    </w:p>
    <w:p w14:paraId="27042FF3" w14:textId="77777777" w:rsidR="006865B0" w:rsidRDefault="00000000">
      <w:pPr>
        <w:pStyle w:val="Heading3"/>
      </w:pPr>
      <w:r>
        <w:t>4. List All Products</w:t>
      </w:r>
    </w:p>
    <w:p w14:paraId="66B03D7D" w14:textId="77777777" w:rsidR="006865B0" w:rsidRDefault="00000000">
      <w:r>
        <w:t>Endpoint: GET /list_all</w:t>
      </w:r>
    </w:p>
    <w:p w14:paraId="1233D7CE" w14:textId="77777777" w:rsidR="006865B0" w:rsidRDefault="00000000">
      <w:r>
        <w:t>Response: Returns a list of all products.</w:t>
      </w:r>
    </w:p>
    <w:p w14:paraId="69EAA2D2" w14:textId="77777777" w:rsidR="006865B0" w:rsidRDefault="00000000">
      <w:pPr>
        <w:pStyle w:val="Heading3"/>
      </w:pPr>
      <w:r>
        <w:t>5. Update Product</w:t>
      </w:r>
    </w:p>
    <w:p w14:paraId="697539D6" w14:textId="77777777" w:rsidR="006865B0" w:rsidRDefault="00000000">
      <w:r>
        <w:t>Endpoint: PUT /{product_id}</w:t>
      </w:r>
    </w:p>
    <w:p w14:paraId="5138C7FE" w14:textId="77777777" w:rsidR="006865B0" w:rsidRDefault="00000000">
      <w:r>
        <w:t>Request Body (JSON) (any field can be updated):</w:t>
      </w:r>
    </w:p>
    <w:p w14:paraId="0A5D41C7" w14:textId="77777777" w:rsidR="006865B0" w:rsidRDefault="00000000">
      <w:r>
        <w:t>{</w:t>
      </w:r>
      <w:r>
        <w:br/>
        <w:t xml:space="preserve">    "name": "Updated Name",</w:t>
      </w:r>
      <w:r>
        <w:br/>
        <w:t xml:space="preserve">    "price": 120.0</w:t>
      </w:r>
      <w:r>
        <w:br/>
        <w:t>}</w:t>
      </w:r>
    </w:p>
    <w:p w14:paraId="36B1355A" w14:textId="77777777" w:rsidR="006865B0" w:rsidRDefault="00000000">
      <w:r>
        <w:t>Response: Returns the updated product details.</w:t>
      </w:r>
    </w:p>
    <w:p w14:paraId="4758912A" w14:textId="77777777" w:rsidR="006865B0" w:rsidRDefault="00000000">
      <w:pPr>
        <w:pStyle w:val="Heading3"/>
      </w:pPr>
      <w:r>
        <w:t>6. Delete Product</w:t>
      </w:r>
    </w:p>
    <w:p w14:paraId="2BC5DF70" w14:textId="77777777" w:rsidR="006865B0" w:rsidRDefault="00000000">
      <w:r>
        <w:t>Endpoint: DELETE /{product_id}</w:t>
      </w:r>
    </w:p>
    <w:p w14:paraId="611983BB" w14:textId="77777777" w:rsidR="006865B0" w:rsidRDefault="00000000">
      <w:r>
        <w:t>Response: Returns success message if deletion is successful.</w:t>
      </w:r>
    </w:p>
    <w:p w14:paraId="2ADF980B" w14:textId="77777777" w:rsidR="006865B0" w:rsidRDefault="00000000">
      <w:pPr>
        <w:pStyle w:val="Heading3"/>
      </w:pPr>
      <w:r>
        <w:t>7. Paginated Product List</w:t>
      </w:r>
    </w:p>
    <w:p w14:paraId="5ED8A22E" w14:textId="77777777" w:rsidR="006865B0" w:rsidRDefault="00000000">
      <w:r>
        <w:t>Endpoint: GET /list/paginate?page={page}&amp;limit={limit}</w:t>
      </w:r>
    </w:p>
    <w:p w14:paraId="37D2A3CA" w14:textId="77777777" w:rsidR="006865B0" w:rsidRDefault="00000000">
      <w:r>
        <w:t>Response: Returns products for the given page and limit.</w:t>
      </w:r>
    </w:p>
    <w:p w14:paraId="26E2577F" w14:textId="77777777" w:rsidR="006865B0" w:rsidRDefault="00000000">
      <w:pPr>
        <w:pStyle w:val="Heading3"/>
      </w:pPr>
      <w:r>
        <w:t>8. Filter &amp; Sort Products</w:t>
      </w:r>
    </w:p>
    <w:p w14:paraId="5443782E" w14:textId="77777777" w:rsidR="006865B0" w:rsidRDefault="00000000">
      <w:r>
        <w:t>Endpoint: GET /filter?category={category}&amp;min_price={min_price}&amp;max_price={max_price}&amp;sort={asc/dsc}</w:t>
      </w:r>
    </w:p>
    <w:p w14:paraId="3B665CC5" w14:textId="77777777" w:rsidR="006865B0" w:rsidRDefault="00000000">
      <w:r>
        <w:t>Parameters:</w:t>
      </w:r>
    </w:p>
    <w:p w14:paraId="6101C629" w14:textId="77777777" w:rsidR="006865B0" w:rsidRDefault="00000000">
      <w:r>
        <w:t>- category (optional): Filter by category</w:t>
      </w:r>
    </w:p>
    <w:p w14:paraId="1C1BEF82" w14:textId="77777777" w:rsidR="006865B0" w:rsidRDefault="00000000">
      <w:r>
        <w:t>- min_price (optional): Minimum price filter</w:t>
      </w:r>
    </w:p>
    <w:p w14:paraId="76C0152E" w14:textId="77777777" w:rsidR="006865B0" w:rsidRDefault="00000000">
      <w:r>
        <w:lastRenderedPageBreak/>
        <w:t>- max_price (optional): Maximum price filter</w:t>
      </w:r>
    </w:p>
    <w:p w14:paraId="41F98670" w14:textId="77777777" w:rsidR="006865B0" w:rsidRDefault="00000000">
      <w:r>
        <w:t>- sort (optional): Sort by price ('asc' or 'dsc')</w:t>
      </w:r>
    </w:p>
    <w:p w14:paraId="1CA752ED" w14:textId="77777777" w:rsidR="006865B0" w:rsidRDefault="00000000">
      <w:r>
        <w:t>Response: Returns filtered and sorted product list.</w:t>
      </w:r>
    </w:p>
    <w:p w14:paraId="5A251893" w14:textId="77777777" w:rsidR="006865B0" w:rsidRDefault="00000000">
      <w:pPr>
        <w:pStyle w:val="Heading3"/>
      </w:pPr>
      <w:r>
        <w:t>9. Health Check</w:t>
      </w:r>
    </w:p>
    <w:p w14:paraId="5C2CAE5F" w14:textId="77777777" w:rsidR="006865B0" w:rsidRDefault="00000000">
      <w:r>
        <w:t>Endpoint: GET /</w:t>
      </w:r>
    </w:p>
    <w:p w14:paraId="392A4CBA" w14:textId="77777777" w:rsidR="006865B0" w:rsidRDefault="00000000">
      <w:r>
        <w:t>Response: {"message": "API is running"}</w:t>
      </w:r>
    </w:p>
    <w:sectPr w:rsidR="006865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1725512">
    <w:abstractNumId w:val="8"/>
  </w:num>
  <w:num w:numId="2" w16cid:durableId="1853451550">
    <w:abstractNumId w:val="6"/>
  </w:num>
  <w:num w:numId="3" w16cid:durableId="1807237324">
    <w:abstractNumId w:val="5"/>
  </w:num>
  <w:num w:numId="4" w16cid:durableId="591933958">
    <w:abstractNumId w:val="4"/>
  </w:num>
  <w:num w:numId="5" w16cid:durableId="1294826723">
    <w:abstractNumId w:val="7"/>
  </w:num>
  <w:num w:numId="6" w16cid:durableId="760880956">
    <w:abstractNumId w:val="3"/>
  </w:num>
  <w:num w:numId="7" w16cid:durableId="2068801874">
    <w:abstractNumId w:val="2"/>
  </w:num>
  <w:num w:numId="8" w16cid:durableId="1315380104">
    <w:abstractNumId w:val="1"/>
  </w:num>
  <w:num w:numId="9" w16cid:durableId="51611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986"/>
    <w:rsid w:val="00326F90"/>
    <w:rsid w:val="006865B0"/>
    <w:rsid w:val="00AA1D8D"/>
    <w:rsid w:val="00B47730"/>
    <w:rsid w:val="00BB27D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90F06"/>
  <w14:defaultImageDpi w14:val="300"/>
  <w15:docId w15:val="{8ADB3BAB-AD9D-47D3-A874-87296CBE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Rajat Agarwal</cp:lastModifiedBy>
  <cp:revision>3</cp:revision>
  <dcterms:created xsi:type="dcterms:W3CDTF">2013-12-23T23:15:00Z</dcterms:created>
  <dcterms:modified xsi:type="dcterms:W3CDTF">2025-03-18T19:54:00Z</dcterms:modified>
  <cp:category/>
</cp:coreProperties>
</file>